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 de Services</w:t>
      </w:r>
    </w:p>
    <w:p>
      <w:r>
        <w:t>Ce contrat est conclu entre les parties suivantes :</w:t>
        <w:br/>
        <w:br/>
        <w:t>1. Prestataire : Société XYZ</w:t>
        <w:br/>
        <w:t>2. Client : Société ABC</w:t>
        <w:br/>
        <w:br/>
        <w:t>Description des services :</w:t>
        <w:br/>
        <w:t>Le prestataire s'engage à fournir les services décrits ci-dessous conformément aux termes de ce contrat.</w:t>
        <w:br/>
        <w:t>- Service 1 : Description</w:t>
        <w:br/>
        <w:t>- Service 2 : Description</w:t>
        <w:br/>
        <w:br/>
        <w:t>Durée : Ce contrat est valide pour une durée de 12 mois à compter de la date de signature.</w:t>
        <w:br/>
        <w:br/>
        <w:t>Signature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